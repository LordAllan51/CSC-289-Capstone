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89_CAP_Temp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Assignment</w:t>
            </w:r>
          </w:p>
        </w:tc>
        <w:tc>
          <w:tcPr>
            <w:tcW w:type="dxa" w:w="2880"/>
          </w:tcPr>
          <w:p>
            <w:r>
              <w:t>Due-Date</w:t>
            </w:r>
          </w:p>
        </w:tc>
        <w:tc>
          <w:tcPr>
            <w:tcW w:type="dxa" w:w="2880"/>
          </w:tcPr>
          <w:p>
            <w:r>
              <w:t>Comment</w:t>
            </w:r>
          </w:p>
        </w:tc>
      </w:tr>
      <w:tr>
        <w:tc>
          <w:tcPr>
            <w:tcW w:type="dxa" w:w="2880"/>
          </w:tcPr>
          <w:p>
            <w:r>
              <w:t>M1HW1</w:t>
            </w:r>
          </w:p>
        </w:tc>
        <w:tc>
          <w:tcPr>
            <w:tcW w:type="dxa" w:w="2880"/>
          </w:tcPr>
          <w:p>
            <w:r>
              <w:t>21-Jan-22</w:t>
            </w:r>
          </w:p>
        </w:tc>
        <w:tc>
          <w:tcPr>
            <w:tcW w:type="dxa" w:w="2880"/>
          </w:tcPr>
          <w:p>
            <w:r>
              <w:t>Upload a picture of your Github activity.</w:t>
            </w:r>
          </w:p>
        </w:tc>
      </w:tr>
      <w:tr>
        <w:tc>
          <w:tcPr>
            <w:tcW w:type="dxa" w:w="2880"/>
          </w:tcPr>
          <w:p>
            <w:r>
              <w:t>M1HW2</w:t>
            </w:r>
          </w:p>
        </w:tc>
        <w:tc>
          <w:tcPr>
            <w:tcW w:type="dxa" w:w="2880"/>
          </w:tcPr>
          <w:p>
            <w:r>
              <w:t>30-Jan-22</w:t>
            </w:r>
          </w:p>
        </w:tc>
        <w:tc>
          <w:tcPr>
            <w:tcW w:type="dxa" w:w="2880"/>
          </w:tcPr>
          <w:p>
            <w:r>
              <w:t>Upload your groups power point presentation.</w:t>
            </w:r>
          </w:p>
        </w:tc>
      </w:tr>
      <w:tr>
        <w:tc>
          <w:tcPr>
            <w:tcW w:type="dxa" w:w="2880"/>
          </w:tcPr>
          <w:p>
            <w:r>
              <w:t>M2HW1</w:t>
            </w:r>
          </w:p>
        </w:tc>
        <w:tc>
          <w:tcPr>
            <w:tcW w:type="dxa" w:w="2880"/>
          </w:tcPr>
          <w:p>
            <w:r>
              <w:t>5-Feb-22</w:t>
            </w:r>
          </w:p>
        </w:tc>
        <w:tc>
          <w:tcPr>
            <w:tcW w:type="dxa" w:w="2880"/>
          </w:tcPr>
          <w:p>
            <w:r>
              <w:t>Upload a word document about your sprint.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